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FC082" w14:textId="496F1DC0" w:rsidR="00BC665E" w:rsidRDefault="00294AEA">
      <w:pPr>
        <w:pStyle w:val="Heading1"/>
        <w:jc w:val="center"/>
      </w:pPr>
      <w:r>
        <w:t>KAVYA SHAH</w:t>
      </w:r>
    </w:p>
    <w:p w14:paraId="375C6CD1" w14:textId="4C2524B5" w:rsidR="00BC665E" w:rsidRDefault="00294AEA" w:rsidP="00294AEA">
      <w:pPr>
        <w:pStyle w:val="BodyText"/>
        <w:jc w:val="center"/>
      </w:pPr>
      <w:r>
        <w:t>Ahmedabad,Gujarat,380009</w:t>
      </w:r>
      <w:r w:rsidR="00000000">
        <w:t xml:space="preserve"> |</w:t>
      </w:r>
      <w:r>
        <w:t xml:space="preserve"> kavyashah2135@gmail.com</w:t>
      </w:r>
      <w:r w:rsidR="00000000">
        <w:t xml:space="preserve"> | </w:t>
      </w:r>
      <w:r>
        <w:t>9327560185</w:t>
      </w:r>
      <w:r w:rsidR="00000000">
        <w:t>| LinkedIn</w:t>
      </w:r>
      <w:r>
        <w:t xml:space="preserve">:-     </w:t>
      </w:r>
      <w:hyperlink r:id="rId6" w:history="1">
        <w:r w:rsidRPr="00B32C54">
          <w:rPr>
            <w:rStyle w:val="Hyperlink"/>
          </w:rPr>
          <w:t>Kavya shah</w:t>
        </w:r>
      </w:hyperlink>
      <w:r w:rsidR="0044266E">
        <w:t xml:space="preserve"> | </w:t>
      </w:r>
      <w:hyperlink r:id="rId7" w:history="1">
        <w:r w:rsidR="0044266E" w:rsidRPr="00B32C54">
          <w:rPr>
            <w:rStyle w:val="Hyperlink"/>
          </w:rPr>
          <w:t>Portfolio</w:t>
        </w:r>
      </w:hyperlink>
    </w:p>
    <w:p w14:paraId="6FC76CC8" w14:textId="77777777" w:rsidR="00BC665E" w:rsidRDefault="00000000">
      <w:pPr>
        <w:pStyle w:val="Heading2"/>
      </w:pPr>
      <w:r>
        <w:t>Career Objective</w:t>
      </w:r>
    </w:p>
    <w:p w14:paraId="3929BB41" w14:textId="55B34508" w:rsidR="00294AEA" w:rsidRDefault="00294AEA">
      <w:pPr>
        <w:pStyle w:val="Heading2"/>
        <w:rPr>
          <w:rFonts w:asciiTheme="minorHAnsi" w:eastAsiaTheme="minorEastAsia" w:hAnsiTheme="minorHAnsi" w:cstheme="minorBidi"/>
          <w:b w:val="0"/>
          <w:bCs w:val="0"/>
          <w:color w:val="auto"/>
          <w:sz w:val="22"/>
          <w:szCs w:val="22"/>
        </w:rPr>
      </w:pPr>
      <w:r w:rsidRPr="00294AEA">
        <w:rPr>
          <w:rFonts w:asciiTheme="minorHAnsi" w:eastAsiaTheme="minorEastAsia" w:hAnsiTheme="minorHAnsi" w:cstheme="minorBidi"/>
          <w:b w:val="0"/>
          <w:bCs w:val="0"/>
          <w:color w:val="auto"/>
          <w:sz w:val="22"/>
          <w:szCs w:val="22"/>
        </w:rPr>
        <w:t xml:space="preserve">Creative and versatile Graphic Designer and 3D Animator with a passion for visual storytelling and immersive design. Skilled in creating impactful 3D visuals for branding, advertising, animation, and digital media. Proficient in tools like </w:t>
      </w:r>
      <w:r>
        <w:rPr>
          <w:rFonts w:asciiTheme="minorHAnsi" w:eastAsiaTheme="minorEastAsia" w:hAnsiTheme="minorHAnsi" w:cstheme="minorBidi"/>
          <w:b w:val="0"/>
          <w:bCs w:val="0"/>
          <w:color w:val="auto"/>
          <w:sz w:val="22"/>
          <w:szCs w:val="22"/>
        </w:rPr>
        <w:t>Photoshop, Illustrator</w:t>
      </w:r>
      <w:r w:rsidR="00C36EDE" w:rsidRPr="00294AEA">
        <w:rPr>
          <w:rFonts w:asciiTheme="minorHAnsi" w:eastAsiaTheme="minorEastAsia" w:hAnsiTheme="minorHAnsi" w:cstheme="minorBidi"/>
          <w:b w:val="0"/>
          <w:bCs w:val="0"/>
          <w:color w:val="auto"/>
          <w:sz w:val="22"/>
          <w:szCs w:val="22"/>
        </w:rPr>
        <w:t>, After</w:t>
      </w:r>
      <w:r>
        <w:rPr>
          <w:rFonts w:asciiTheme="minorHAnsi" w:eastAsiaTheme="minorEastAsia" w:hAnsiTheme="minorHAnsi" w:cstheme="minorBidi"/>
          <w:b w:val="0"/>
          <w:bCs w:val="0"/>
          <w:color w:val="auto"/>
          <w:sz w:val="22"/>
          <w:szCs w:val="22"/>
        </w:rPr>
        <w:t xml:space="preserve"> effects, </w:t>
      </w:r>
      <w:r w:rsidR="00C36EDE">
        <w:rPr>
          <w:rFonts w:asciiTheme="minorHAnsi" w:eastAsiaTheme="minorEastAsia" w:hAnsiTheme="minorHAnsi" w:cstheme="minorBidi"/>
          <w:b w:val="0"/>
          <w:bCs w:val="0"/>
          <w:color w:val="auto"/>
          <w:sz w:val="22"/>
          <w:szCs w:val="22"/>
        </w:rPr>
        <w:t>and Blender.</w:t>
      </w:r>
      <w:r w:rsidRPr="00294AEA">
        <w:rPr>
          <w:rFonts w:asciiTheme="minorHAnsi" w:eastAsiaTheme="minorEastAsia" w:hAnsiTheme="minorHAnsi" w:cstheme="minorBidi"/>
          <w:b w:val="0"/>
          <w:bCs w:val="0"/>
          <w:color w:val="auto"/>
          <w:sz w:val="22"/>
          <w:szCs w:val="22"/>
        </w:rPr>
        <w:t xml:space="preserve"> Seeking to contribute innovative design solutions and engaging animations to a dynamic creative team.</w:t>
      </w:r>
    </w:p>
    <w:p w14:paraId="6CAA7083" w14:textId="48F6A521" w:rsidR="00BC665E" w:rsidRDefault="00000000">
      <w:pPr>
        <w:pStyle w:val="Heading2"/>
      </w:pPr>
      <w:r>
        <w:t>Key Skills &amp; Technical Expertise</w:t>
      </w:r>
    </w:p>
    <w:p w14:paraId="1FA5ECD1" w14:textId="4853F3AF" w:rsidR="00C36EDE" w:rsidRDefault="00C36EDE">
      <w:pPr>
        <w:pStyle w:val="Heading2"/>
        <w:rPr>
          <w:rFonts w:asciiTheme="minorHAnsi" w:eastAsiaTheme="minorEastAsia" w:hAnsiTheme="minorHAnsi" w:cstheme="minorBidi"/>
          <w:b w:val="0"/>
          <w:bCs w:val="0"/>
          <w:color w:val="auto"/>
          <w:sz w:val="22"/>
          <w:szCs w:val="22"/>
        </w:rPr>
      </w:pPr>
      <w:r w:rsidRPr="00C36EDE">
        <w:rPr>
          <w:rFonts w:asciiTheme="minorHAnsi" w:eastAsiaTheme="minorEastAsia" w:hAnsiTheme="minorHAnsi" w:cstheme="minorBidi"/>
          <w:b w:val="0"/>
          <w:bCs w:val="0"/>
          <w:color w:val="auto"/>
          <w:sz w:val="22"/>
          <w:szCs w:val="22"/>
        </w:rPr>
        <w:t>2D &amp; 3D Design: Adobe Photoshop, Illustrator, InDesign</w:t>
      </w:r>
      <w:r w:rsidRPr="00C36EDE">
        <w:rPr>
          <w:rFonts w:asciiTheme="minorHAnsi" w:eastAsiaTheme="minorEastAsia" w:hAnsiTheme="minorHAnsi" w:cstheme="minorBidi"/>
          <w:b w:val="0"/>
          <w:bCs w:val="0"/>
          <w:color w:val="auto"/>
          <w:sz w:val="22"/>
          <w:szCs w:val="22"/>
        </w:rPr>
        <w:br/>
      </w:r>
      <w:r w:rsidRPr="00C36EDE">
        <w:rPr>
          <w:rFonts w:ascii="Segoe UI Emoji" w:eastAsiaTheme="minorEastAsia" w:hAnsi="Segoe UI Emoji" w:cs="Segoe UI Emoji"/>
          <w:b w:val="0"/>
          <w:bCs w:val="0"/>
          <w:color w:val="auto"/>
          <w:sz w:val="22"/>
          <w:szCs w:val="22"/>
        </w:rPr>
        <w:t>🔹</w:t>
      </w:r>
      <w:r w:rsidRPr="00C36EDE">
        <w:rPr>
          <w:rFonts w:asciiTheme="minorHAnsi" w:eastAsiaTheme="minorEastAsia" w:hAnsiTheme="minorHAnsi" w:cstheme="minorBidi"/>
          <w:b w:val="0"/>
          <w:bCs w:val="0"/>
          <w:color w:val="auto"/>
          <w:sz w:val="22"/>
          <w:szCs w:val="22"/>
        </w:rPr>
        <w:t xml:space="preserve"> 3D Animation &amp; Modeling: Blender</w:t>
      </w:r>
      <w:r>
        <w:rPr>
          <w:rFonts w:asciiTheme="minorHAnsi" w:eastAsiaTheme="minorEastAsia" w:hAnsiTheme="minorHAnsi" w:cstheme="minorBidi"/>
          <w:b w:val="0"/>
          <w:bCs w:val="0"/>
          <w:color w:val="auto"/>
          <w:sz w:val="22"/>
          <w:szCs w:val="22"/>
        </w:rPr>
        <w:t>,</w:t>
      </w:r>
      <w:r w:rsidRPr="00C36EDE">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Unity</w:t>
      </w:r>
      <w:r w:rsidRPr="00C36EDE">
        <w:rPr>
          <w:rFonts w:asciiTheme="minorHAnsi" w:eastAsiaTheme="minorEastAsia" w:hAnsiTheme="minorHAnsi" w:cstheme="minorBidi"/>
          <w:b w:val="0"/>
          <w:bCs w:val="0"/>
          <w:color w:val="auto"/>
          <w:sz w:val="22"/>
          <w:szCs w:val="22"/>
        </w:rPr>
        <w:t>, 3ds Max</w:t>
      </w:r>
      <w:r w:rsidRPr="00C36EDE">
        <w:rPr>
          <w:rFonts w:asciiTheme="minorHAnsi" w:eastAsiaTheme="minorEastAsia" w:hAnsiTheme="minorHAnsi" w:cstheme="minorBidi"/>
          <w:b w:val="0"/>
          <w:bCs w:val="0"/>
          <w:color w:val="auto"/>
          <w:sz w:val="22"/>
          <w:szCs w:val="22"/>
        </w:rPr>
        <w:br/>
      </w:r>
      <w:r w:rsidRPr="00C36EDE">
        <w:rPr>
          <w:rFonts w:ascii="Segoe UI Emoji" w:eastAsiaTheme="minorEastAsia" w:hAnsi="Segoe UI Emoji" w:cs="Segoe UI Emoji"/>
          <w:b w:val="0"/>
          <w:bCs w:val="0"/>
          <w:color w:val="auto"/>
          <w:sz w:val="22"/>
          <w:szCs w:val="22"/>
        </w:rPr>
        <w:t>🔹</w:t>
      </w:r>
      <w:r w:rsidRPr="00C36EDE">
        <w:rPr>
          <w:rFonts w:asciiTheme="minorHAnsi" w:eastAsiaTheme="minorEastAsia" w:hAnsiTheme="minorHAnsi" w:cstheme="minorBidi"/>
          <w:b w:val="0"/>
          <w:bCs w:val="0"/>
          <w:color w:val="auto"/>
          <w:sz w:val="22"/>
          <w:szCs w:val="22"/>
        </w:rPr>
        <w:t xml:space="preserve"> Motion Graphics &amp; Video Editing: Adobe After Effects, Premiere Pro</w:t>
      </w:r>
      <w:r w:rsidRPr="00C36EDE">
        <w:rPr>
          <w:rFonts w:asciiTheme="minorHAnsi" w:eastAsiaTheme="minorEastAsia" w:hAnsiTheme="minorHAnsi" w:cstheme="minorBidi"/>
          <w:b w:val="0"/>
          <w:bCs w:val="0"/>
          <w:color w:val="auto"/>
          <w:sz w:val="22"/>
          <w:szCs w:val="22"/>
        </w:rPr>
        <w:br/>
      </w:r>
      <w:r w:rsidRPr="00C36EDE">
        <w:rPr>
          <w:rFonts w:ascii="Segoe UI Emoji" w:eastAsiaTheme="minorEastAsia" w:hAnsi="Segoe UI Emoji" w:cs="Segoe UI Emoji"/>
          <w:b w:val="0"/>
          <w:bCs w:val="0"/>
          <w:color w:val="auto"/>
          <w:sz w:val="22"/>
          <w:szCs w:val="22"/>
        </w:rPr>
        <w:t>🔹</w:t>
      </w:r>
      <w:r w:rsidRPr="00C36EDE">
        <w:rPr>
          <w:rFonts w:asciiTheme="minorHAnsi" w:eastAsiaTheme="minorEastAsia" w:hAnsiTheme="minorHAnsi" w:cstheme="minorBidi"/>
          <w:b w:val="0"/>
          <w:bCs w:val="0"/>
          <w:color w:val="auto"/>
          <w:sz w:val="22"/>
          <w:szCs w:val="22"/>
        </w:rPr>
        <w:t xml:space="preserve"> Rendering &amp; Compositing: Blender Cycles/Eevee, Adobe Media Encoder</w:t>
      </w:r>
      <w:r w:rsidRPr="00C36EDE">
        <w:rPr>
          <w:rFonts w:asciiTheme="minorHAnsi" w:eastAsiaTheme="minorEastAsia" w:hAnsiTheme="minorHAnsi" w:cstheme="minorBidi"/>
          <w:b w:val="0"/>
          <w:bCs w:val="0"/>
          <w:color w:val="auto"/>
          <w:sz w:val="22"/>
          <w:szCs w:val="22"/>
        </w:rPr>
        <w:br/>
      </w:r>
      <w:r w:rsidRPr="00C36EDE">
        <w:rPr>
          <w:rFonts w:ascii="Segoe UI Emoji" w:eastAsiaTheme="minorEastAsia" w:hAnsi="Segoe UI Emoji" w:cs="Segoe UI Emoji"/>
          <w:b w:val="0"/>
          <w:bCs w:val="0"/>
          <w:color w:val="auto"/>
          <w:sz w:val="22"/>
          <w:szCs w:val="22"/>
        </w:rPr>
        <w:t>🔹</w:t>
      </w:r>
      <w:r w:rsidRPr="00C36EDE">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Graphic Design: Photoshop, Illustrator</w:t>
      </w:r>
    </w:p>
    <w:p w14:paraId="41D1C83B" w14:textId="66CB486A" w:rsidR="00BC665E" w:rsidRDefault="00000000">
      <w:pPr>
        <w:pStyle w:val="Heading2"/>
      </w:pPr>
      <w:r>
        <w:t>Education</w:t>
      </w:r>
    </w:p>
    <w:p w14:paraId="72C48B45" w14:textId="39579AD4" w:rsidR="00BC665E" w:rsidRDefault="00000000">
      <w:pPr>
        <w:pStyle w:val="BodyText"/>
      </w:pPr>
      <w:r>
        <w:t xml:space="preserve">🎓 Bachelor’s Degree in </w:t>
      </w:r>
      <w:r w:rsidR="00C36EDE">
        <w:t>BSCIT</w:t>
      </w:r>
      <w:r>
        <w:t xml:space="preserve"> </w:t>
      </w:r>
      <w:r w:rsidR="00C36EDE">
        <w:t>–</w:t>
      </w:r>
      <w:r>
        <w:t xml:space="preserve"> </w:t>
      </w:r>
      <w:r w:rsidR="00C36EDE">
        <w:t>JG University</w:t>
      </w:r>
    </w:p>
    <w:p w14:paraId="791FBDD7" w14:textId="77777777" w:rsidR="00BC665E" w:rsidRDefault="00000000">
      <w:pPr>
        <w:pStyle w:val="Heading2"/>
      </w:pPr>
      <w:r>
        <w:t>Projects &amp; Practical Assignments</w:t>
      </w:r>
    </w:p>
    <w:p w14:paraId="51C2D0F9" w14:textId="31B80839" w:rsidR="00BC665E" w:rsidRDefault="00000000">
      <w:pPr>
        <w:pStyle w:val="Heading3"/>
      </w:pPr>
      <w:r>
        <w:t xml:space="preserve">🔹 Project 1: </w:t>
      </w:r>
      <w:r w:rsidR="00C36EDE">
        <w:t>3D Ring Animation</w:t>
      </w:r>
    </w:p>
    <w:p w14:paraId="36B644F7" w14:textId="6A736679" w:rsidR="00C36EDE" w:rsidRDefault="00000000">
      <w:pPr>
        <w:pStyle w:val="BodyText"/>
      </w:pPr>
      <w:r>
        <w:t xml:space="preserve">📌 Description: </w:t>
      </w:r>
      <w:r w:rsidR="00C36EDE" w:rsidRPr="00C36EDE">
        <w:t>Designed and rendered a realistic 3D diamond ring using Blender</w:t>
      </w:r>
      <w:r w:rsidR="00D77315">
        <w:t xml:space="preserve"> and after effects for text morphism</w:t>
      </w:r>
      <w:r w:rsidR="00C36EDE" w:rsidRPr="00C36EDE">
        <w:t>. Focused on precise modeling, realistic materials, and lighting to achieve photorealistic results suitable for jewelry ads and product showcases. The diamond’s refraction and the metallic surface of the band were carefully crafted using advanced shaders and HDRI lighting. Final touches included depth of field and color correction in post-production.</w:t>
      </w:r>
    </w:p>
    <w:p w14:paraId="252C7A9C" w14:textId="1D7E4561" w:rsidR="00BC665E" w:rsidRDefault="00000000">
      <w:pPr>
        <w:pStyle w:val="BodyText"/>
      </w:pPr>
      <w:r>
        <w:t xml:space="preserve">🛠 Tools/Features: </w:t>
      </w:r>
      <w:r w:rsidR="00C36EDE">
        <w:t xml:space="preserve">Blender </w:t>
      </w:r>
      <w:r w:rsidR="00C36EDE" w:rsidRPr="00C36EDE">
        <w:t>(Modeling, Texturing, Shading, Lighting, Rendering)</w:t>
      </w:r>
    </w:p>
    <w:p w14:paraId="7887B882" w14:textId="351AAFF7" w:rsidR="00C36EDE" w:rsidRPr="00C36EDE" w:rsidRDefault="00C36EDE" w:rsidP="00C36EDE">
      <w:pPr>
        <w:pStyle w:val="BodyText"/>
        <w:rPr>
          <w:b/>
          <w:bCs/>
          <w:lang w:val="en-IN"/>
        </w:rPr>
      </w:pPr>
      <w:r w:rsidRPr="00C36EDE">
        <w:rPr>
          <w:b/>
          <w:bCs/>
          <w:lang w:val="en-IN"/>
        </w:rPr>
        <w:t>Key Features &amp; Techniques:</w:t>
      </w:r>
      <w:r w:rsidRPr="00C36EDE">
        <w:rPr>
          <w:b/>
          <w:bCs/>
          <w:lang w:val="en-IN"/>
        </w:rPr>
        <w:br/>
      </w:r>
      <w:r w:rsidRPr="00C36EDE">
        <w:rPr>
          <w:rFonts w:ascii="Segoe UI Emoji" w:hAnsi="Segoe UI Emoji" w:cs="Segoe UI Emoji"/>
          <w:b/>
          <w:bCs/>
          <w:lang w:val="en-IN"/>
        </w:rPr>
        <w:t>🔹</w:t>
      </w:r>
      <w:r w:rsidRPr="00C36EDE">
        <w:rPr>
          <w:b/>
          <w:bCs/>
          <w:lang w:val="en-IN"/>
        </w:rPr>
        <w:t xml:space="preserve"> Precision </w:t>
      </w:r>
      <w:r w:rsidRPr="00C36EDE">
        <w:rPr>
          <w:b/>
          <w:bCs/>
          <w:lang w:val="en-IN"/>
        </w:rPr>
        <w:t>modelling</w:t>
      </w:r>
      <w:r w:rsidRPr="00C36EDE">
        <w:rPr>
          <w:b/>
          <w:bCs/>
          <w:lang w:val="en-IN"/>
        </w:rPr>
        <w:t xml:space="preserve"> of ring and diamond</w:t>
      </w:r>
      <w:r w:rsidRPr="00C36EDE">
        <w:rPr>
          <w:b/>
          <w:bCs/>
          <w:lang w:val="en-IN"/>
        </w:rPr>
        <w:br/>
      </w:r>
      <w:r w:rsidRPr="00C36EDE">
        <w:rPr>
          <w:rFonts w:ascii="Segoe UI Emoji" w:hAnsi="Segoe UI Emoji" w:cs="Segoe UI Emoji"/>
          <w:b/>
          <w:bCs/>
          <w:lang w:val="en-IN"/>
        </w:rPr>
        <w:t>🔹</w:t>
      </w:r>
      <w:r w:rsidRPr="00C36EDE">
        <w:rPr>
          <w:b/>
          <w:bCs/>
          <w:lang w:val="en-IN"/>
        </w:rPr>
        <w:t xml:space="preserve"> PBR materials for metal and gemstone surfaces</w:t>
      </w:r>
      <w:r w:rsidRPr="00C36EDE">
        <w:rPr>
          <w:b/>
          <w:bCs/>
          <w:lang w:val="en-IN"/>
        </w:rPr>
        <w:br/>
      </w:r>
      <w:r w:rsidRPr="00C36EDE">
        <w:rPr>
          <w:rFonts w:ascii="Segoe UI Emoji" w:hAnsi="Segoe UI Emoji" w:cs="Segoe UI Emoji"/>
          <w:b/>
          <w:bCs/>
          <w:lang w:val="en-IN"/>
        </w:rPr>
        <w:t>🔹</w:t>
      </w:r>
      <w:r w:rsidRPr="00C36EDE">
        <w:rPr>
          <w:b/>
          <w:bCs/>
          <w:lang w:val="en-IN"/>
        </w:rPr>
        <w:t xml:space="preserve"> Realistic lighting with HDRI and area lights</w:t>
      </w:r>
      <w:r w:rsidRPr="00C36EDE">
        <w:rPr>
          <w:b/>
          <w:bCs/>
          <w:lang w:val="en-IN"/>
        </w:rPr>
        <w:br/>
      </w:r>
      <w:r w:rsidRPr="00C36EDE">
        <w:rPr>
          <w:rFonts w:ascii="Segoe UI Emoji" w:hAnsi="Segoe UI Emoji" w:cs="Segoe UI Emoji"/>
          <w:b/>
          <w:bCs/>
          <w:lang w:val="en-IN"/>
        </w:rPr>
        <w:t>🔹</w:t>
      </w:r>
      <w:r w:rsidRPr="00C36EDE">
        <w:rPr>
          <w:b/>
          <w:bCs/>
          <w:lang w:val="en-IN"/>
        </w:rPr>
        <w:t xml:space="preserve"> Refraction and light dispersion for diamond realism</w:t>
      </w:r>
    </w:p>
    <w:p w14:paraId="60C9F2F4" w14:textId="6F885BF5" w:rsidR="00D77315" w:rsidRDefault="00B32C54" w:rsidP="00D77315">
      <w:pPr>
        <w:pStyle w:val="BodyText"/>
        <w:jc w:val="both"/>
        <w:rPr>
          <w:rFonts w:ascii="Segoe UI Emoji" w:hAnsi="Segoe UI Emoji" w:cs="Segoe UI Emoji"/>
        </w:rPr>
      </w:pPr>
      <w:r>
        <w:rPr>
          <w:rFonts w:ascii="Segoe UI Emoji" w:hAnsi="Segoe UI Emoji" w:cs="Segoe UI Emoji"/>
        </w:rPr>
        <w:t>🌍</w:t>
      </w:r>
      <w:r>
        <w:t>Live Links</w:t>
      </w:r>
      <w:hyperlink r:id="rId8" w:history="1">
        <w:r w:rsidR="00D77315" w:rsidRPr="00D77315">
          <w:rPr>
            <w:rStyle w:val="Hyperlink"/>
          </w:rPr>
          <w:t>https://www.behance.net/gallery/220544337/3D-Diamond-Ring-Animation-BLENDER-AFTERFX</w:t>
        </w:r>
      </w:hyperlink>
    </w:p>
    <w:p w14:paraId="3E7A6CE8" w14:textId="3F8C8166" w:rsidR="00BC665E" w:rsidRDefault="00000000">
      <w:pPr>
        <w:pStyle w:val="Heading3"/>
      </w:pPr>
      <w:r>
        <w:rPr>
          <w:rFonts w:ascii="Segoe UI Emoji" w:hAnsi="Segoe UI Emoji" w:cs="Segoe UI Emoji"/>
        </w:rPr>
        <w:lastRenderedPageBreak/>
        <w:t>🔹</w:t>
      </w:r>
      <w:r>
        <w:t xml:space="preserve"> Project 2: </w:t>
      </w:r>
      <w:r w:rsidR="00B74E62">
        <w:t xml:space="preserve">Sneakers </w:t>
      </w:r>
      <w:r w:rsidR="00B74E62">
        <w:tab/>
        <w:t>Showcase Advertisement</w:t>
      </w:r>
    </w:p>
    <w:p w14:paraId="2DDBBB06" w14:textId="77777777" w:rsidR="006E376C" w:rsidRDefault="00000000">
      <w:pPr>
        <w:pStyle w:val="BodyText"/>
      </w:pPr>
      <w:r>
        <w:t xml:space="preserve">📌 Description: </w:t>
      </w:r>
      <w:r w:rsidR="006E376C" w:rsidRPr="006E376C">
        <w:t>This project involved creating a stylish and modern animation to showcase a pair of sneakers for marketing purposes. Using After Effects, I animated different views of the sneakers, added smooth transitions, and included motion graphics to highlight key features like design, comfort, and durability. Vibrant colors, kinetic text, and background music were used to make the video more attractive and energetic. The animation is perfect for use on social media, websites, and promotional ads.</w:t>
      </w:r>
    </w:p>
    <w:p w14:paraId="6BF78D1F" w14:textId="77777777" w:rsidR="006E376C" w:rsidRDefault="00000000">
      <w:pPr>
        <w:pStyle w:val="BodyText"/>
      </w:pPr>
      <w:r>
        <w:t>🛠 Tools/Features</w:t>
      </w:r>
      <w:r w:rsidR="006E376C" w:rsidRPr="006E376C">
        <w:rPr>
          <w:b/>
          <w:bCs/>
        </w:rPr>
        <w:t xml:space="preserve"> </w:t>
      </w:r>
      <w:r w:rsidR="006E376C" w:rsidRPr="006E376C">
        <w:rPr>
          <w:b/>
          <w:bCs/>
        </w:rPr>
        <w:t>Adobe After Effects</w:t>
      </w:r>
      <w:r w:rsidR="006E376C" w:rsidRPr="006E376C">
        <w:t xml:space="preserve"> – Motion graphics, animation, transitions</w:t>
      </w:r>
    </w:p>
    <w:p w14:paraId="6D3C04DF" w14:textId="6AD6561B" w:rsidR="005756FC" w:rsidRDefault="005756FC">
      <w:pPr>
        <w:pStyle w:val="BodyText"/>
      </w:pPr>
      <w:r w:rsidRPr="00C36EDE">
        <w:rPr>
          <w:b/>
          <w:bCs/>
          <w:lang w:val="en-IN"/>
        </w:rPr>
        <w:t>Key Features &amp; Techniques:</w:t>
      </w:r>
    </w:p>
    <w:p w14:paraId="7983634B" w14:textId="77777777" w:rsidR="005756FC" w:rsidRDefault="005756FC" w:rsidP="005756FC">
      <w:pPr>
        <w:pStyle w:val="BodyText"/>
      </w:pPr>
      <w:r w:rsidRPr="005756FC">
        <w:rPr>
          <w:rFonts w:ascii="Segoe UI Emoji" w:hAnsi="Segoe UI Emoji" w:cs="Segoe UI Emoji"/>
        </w:rPr>
        <w:t>🔹</w:t>
      </w:r>
      <w:r w:rsidRPr="005756FC">
        <w:t xml:space="preserve"> </w:t>
      </w:r>
      <w:r w:rsidRPr="005756FC">
        <w:rPr>
          <w:b/>
          <w:bCs/>
        </w:rPr>
        <w:t>Shape Layers &amp; Masks</w:t>
      </w:r>
      <w:r w:rsidRPr="005756FC">
        <w:t xml:space="preserve"> – Clean reveals and transitions</w:t>
      </w:r>
      <w:r w:rsidRPr="005756FC">
        <w:br/>
      </w:r>
      <w:r w:rsidRPr="005756FC">
        <w:rPr>
          <w:rFonts w:ascii="Segoe UI Emoji" w:hAnsi="Segoe UI Emoji" w:cs="Segoe UI Emoji"/>
        </w:rPr>
        <w:t>🔹</w:t>
      </w:r>
      <w:r w:rsidRPr="005756FC">
        <w:t xml:space="preserve"> </w:t>
      </w:r>
      <w:r w:rsidRPr="005756FC">
        <w:rPr>
          <w:b/>
          <w:bCs/>
        </w:rPr>
        <w:t>Audio Syncing</w:t>
      </w:r>
      <w:r w:rsidRPr="005756FC">
        <w:t xml:space="preserve"> – Animation timed with background music</w:t>
      </w:r>
      <w:r w:rsidRPr="005756FC">
        <w:br/>
      </w:r>
      <w:r w:rsidRPr="005756FC">
        <w:rPr>
          <w:rFonts w:ascii="Segoe UI Emoji" w:hAnsi="Segoe UI Emoji" w:cs="Segoe UI Emoji"/>
        </w:rPr>
        <w:t>🔹</w:t>
      </w:r>
      <w:r w:rsidRPr="005756FC">
        <w:t xml:space="preserve"> </w:t>
      </w:r>
      <w:r w:rsidRPr="005756FC">
        <w:rPr>
          <w:b/>
          <w:bCs/>
        </w:rPr>
        <w:t>Color Grading</w:t>
      </w:r>
      <w:r w:rsidRPr="005756FC">
        <w:t xml:space="preserve"> – Enhanced visual appeal</w:t>
      </w:r>
      <w:r w:rsidRPr="005756FC">
        <w:br/>
      </w:r>
      <w:r w:rsidRPr="005756FC">
        <w:rPr>
          <w:rFonts w:ascii="Segoe UI Emoji" w:hAnsi="Segoe UI Emoji" w:cs="Segoe UI Emoji"/>
        </w:rPr>
        <w:t>🔹</w:t>
      </w:r>
      <w:r w:rsidRPr="005756FC">
        <w:t xml:space="preserve"> </w:t>
      </w:r>
      <w:r w:rsidRPr="005756FC">
        <w:rPr>
          <w:b/>
          <w:bCs/>
        </w:rPr>
        <w:t>Exported in Full HD (1080p)</w:t>
      </w:r>
      <w:r w:rsidRPr="005756FC">
        <w:t xml:space="preserve"> – Ready for web and social media platforms</w:t>
      </w:r>
    </w:p>
    <w:p w14:paraId="1E079A24" w14:textId="4DE43802" w:rsidR="005756FC" w:rsidRDefault="005756FC">
      <w:pPr>
        <w:pStyle w:val="BodyText"/>
      </w:pPr>
      <w:r w:rsidRPr="005756FC">
        <w:rPr>
          <w:rFonts w:ascii="Segoe UI Emoji" w:hAnsi="Segoe UI Emoji" w:cs="Segoe UI Emoji"/>
        </w:rPr>
        <w:t>🔹</w:t>
      </w:r>
      <w:r w:rsidRPr="005756FC">
        <w:rPr>
          <w:b/>
          <w:bCs/>
        </w:rPr>
        <w:t>Motion Blur &amp; Easing</w:t>
      </w:r>
      <w:r w:rsidRPr="005756FC">
        <w:t xml:space="preserve"> – Smooth, natural movement</w:t>
      </w:r>
    </w:p>
    <w:p w14:paraId="518DE168" w14:textId="77777777" w:rsidR="005756FC" w:rsidRDefault="005756FC">
      <w:pPr>
        <w:pStyle w:val="BodyText"/>
      </w:pPr>
    </w:p>
    <w:p w14:paraId="1FE5E648" w14:textId="69352DDE" w:rsidR="00BC665E" w:rsidRDefault="00000000">
      <w:pPr>
        <w:pStyle w:val="BodyText"/>
      </w:pPr>
      <w:r>
        <w:t xml:space="preserve">🌍 Live Link: </w:t>
      </w:r>
      <w:hyperlink r:id="rId9" w:history="1">
        <w:r w:rsidR="005756FC" w:rsidRPr="005756FC">
          <w:rPr>
            <w:rStyle w:val="Hyperlink"/>
          </w:rPr>
          <w:t>https://www.behance.net/gallery/224914197/Sneaker-showcase-advertisement-AFTER-E</w:t>
        </w:r>
        <w:r w:rsidR="005756FC" w:rsidRPr="005756FC">
          <w:rPr>
            <w:rStyle w:val="Hyperlink"/>
          </w:rPr>
          <w:t>F</w:t>
        </w:r>
        <w:r w:rsidR="005756FC" w:rsidRPr="005756FC">
          <w:rPr>
            <w:rStyle w:val="Hyperlink"/>
          </w:rPr>
          <w:t>FECTS-</w:t>
        </w:r>
      </w:hyperlink>
    </w:p>
    <w:p w14:paraId="51C01C44" w14:textId="4A40C5C1" w:rsidR="00BC665E" w:rsidRDefault="00000000">
      <w:pPr>
        <w:pStyle w:val="Heading3"/>
      </w:pPr>
      <w:r>
        <w:t xml:space="preserve">🔹 Project 3: </w:t>
      </w:r>
      <w:r w:rsidR="008E15DA">
        <w:t>“The Chase” 3D Car Animation Teaser</w:t>
      </w:r>
    </w:p>
    <w:p w14:paraId="49245D47" w14:textId="77777777" w:rsidR="008E15DA" w:rsidRDefault="00000000">
      <w:pPr>
        <w:pStyle w:val="BodyText"/>
      </w:pPr>
      <w:r>
        <w:t xml:space="preserve">📌 Description: </w:t>
      </w:r>
    </w:p>
    <w:p w14:paraId="0AEDD774" w14:textId="359F4870" w:rsidR="008E15DA" w:rsidRDefault="008E15DA">
      <w:pPr>
        <w:pStyle w:val="BodyText"/>
      </w:pPr>
      <w:r w:rsidRPr="008E15DA">
        <w:t>"The Chase" is a high-energy 3D animation teaser featuring a fast-paced car pursuit, creat</w:t>
      </w:r>
      <w:r>
        <w:t xml:space="preserve">ing short film </w:t>
      </w:r>
      <w:r w:rsidRPr="008E15DA">
        <w:t>using Blender for modeling, animation, and rendering. The scene includes detailed car models, dynamic camera movements, motion blur, and realistic lighting to deliver a cinematic feel. After Effects was used for compositing, adding visual effects</w:t>
      </w:r>
      <w:r>
        <w:t>, cinematic text animations</w:t>
      </w:r>
      <w:r w:rsidRPr="008E15DA">
        <w:t xml:space="preserve"> and motion graphics. Photoshop was used for </w:t>
      </w:r>
      <w:r>
        <w:t>making thumbnail</w:t>
      </w:r>
      <w:r w:rsidRPr="008E15DA">
        <w:t>. The teaser showcases storytelling through action, emphasizing speed, intensity, and visual impact—ideal for film intros, trailers, or automotive promos.</w:t>
      </w:r>
    </w:p>
    <w:p w14:paraId="007AEEAD" w14:textId="77777777" w:rsidR="008E15DA" w:rsidRDefault="00000000">
      <w:pPr>
        <w:pStyle w:val="BodyText"/>
      </w:pPr>
      <w:r>
        <w:t>🛠 Tools</w:t>
      </w:r>
      <w:r w:rsidR="008E15DA">
        <w:t>:</w:t>
      </w:r>
    </w:p>
    <w:p w14:paraId="47221CCC" w14:textId="365F9688" w:rsidR="00BC665E" w:rsidRDefault="008E15DA">
      <w:pPr>
        <w:pStyle w:val="BodyText"/>
      </w:pPr>
      <w:r>
        <w:t xml:space="preserve"> </w:t>
      </w:r>
      <w:r w:rsidRPr="008E15DA">
        <w:rPr>
          <w:b/>
          <w:bCs/>
        </w:rPr>
        <w:t>Blender</w:t>
      </w:r>
      <w:r w:rsidRPr="008E15DA">
        <w:t xml:space="preserve"> – 3D modeling, car rigging, animation, camera tracking, lighting, rendering (Cycles/Eevee)</w:t>
      </w:r>
      <w:r w:rsidRPr="008E15DA">
        <w:br/>
      </w:r>
      <w:r w:rsidRPr="008E15DA">
        <w:rPr>
          <w:b/>
          <w:bCs/>
        </w:rPr>
        <w:t>Adobe After Effects</w:t>
      </w:r>
      <w:r w:rsidRPr="008E15DA">
        <w:t xml:space="preserve"> – Compositing</w:t>
      </w:r>
      <w:r>
        <w:t xml:space="preserve">, </w:t>
      </w:r>
      <w:r w:rsidRPr="008E15DA">
        <w:t>visual effects (lens flares, smoke, dust)</w:t>
      </w:r>
      <w:r>
        <w:t>, cinematic text animation</w:t>
      </w:r>
      <w:r w:rsidRPr="008E15DA">
        <w:br/>
      </w:r>
      <w:r w:rsidRPr="008E15DA">
        <w:rPr>
          <w:b/>
          <w:bCs/>
        </w:rPr>
        <w:t>Adobe Photoshop</w:t>
      </w:r>
      <w:r w:rsidRPr="008E15DA">
        <w:t xml:space="preserve"> – </w:t>
      </w:r>
      <w:r>
        <w:t>Thumbnail</w:t>
      </w:r>
    </w:p>
    <w:p w14:paraId="1162CBCA" w14:textId="1630C619" w:rsidR="008E15DA" w:rsidRDefault="008E15DA">
      <w:pPr>
        <w:pStyle w:val="BodyText"/>
      </w:pPr>
      <w:r>
        <w:t>Features:</w:t>
      </w:r>
    </w:p>
    <w:p w14:paraId="0B38EBD6" w14:textId="428761C4" w:rsidR="008E15DA" w:rsidRDefault="0044266E">
      <w:pPr>
        <w:pStyle w:val="BodyText"/>
      </w:pPr>
      <w:r w:rsidRPr="0044266E">
        <w:rPr>
          <w:rFonts w:ascii="Segoe UI Emoji" w:hAnsi="Segoe UI Emoji" w:cs="Segoe UI Emoji"/>
        </w:rPr>
        <w:t>🔹</w:t>
      </w:r>
      <w:r w:rsidRPr="0044266E">
        <w:t xml:space="preserve"> </w:t>
      </w:r>
      <w:r w:rsidRPr="0044266E">
        <w:rPr>
          <w:b/>
          <w:bCs/>
        </w:rPr>
        <w:t>Dynamic Camera Movements</w:t>
      </w:r>
      <w:r w:rsidRPr="0044266E">
        <w:t xml:space="preserve"> – Simulated car-mounted and cinematic shots</w:t>
      </w:r>
      <w:r w:rsidRPr="0044266E">
        <w:br/>
      </w:r>
      <w:r w:rsidRPr="0044266E">
        <w:rPr>
          <w:rFonts w:ascii="Segoe UI Emoji" w:hAnsi="Segoe UI Emoji" w:cs="Segoe UI Emoji"/>
        </w:rPr>
        <w:t>🔹</w:t>
      </w:r>
      <w:r w:rsidRPr="0044266E">
        <w:t xml:space="preserve"> </w:t>
      </w:r>
      <w:r w:rsidRPr="0044266E">
        <w:rPr>
          <w:b/>
          <w:bCs/>
        </w:rPr>
        <w:t>Environment Design</w:t>
      </w:r>
      <w:r w:rsidRPr="0044266E">
        <w:t xml:space="preserve"> – Roads, urban setting, lighting for realism</w:t>
      </w:r>
      <w:r w:rsidRPr="0044266E">
        <w:br/>
      </w:r>
      <w:r w:rsidRPr="0044266E">
        <w:rPr>
          <w:rFonts w:ascii="Segoe UI Emoji" w:hAnsi="Segoe UI Emoji" w:cs="Segoe UI Emoji"/>
        </w:rPr>
        <w:t>🔹</w:t>
      </w:r>
      <w:r w:rsidRPr="0044266E">
        <w:t xml:space="preserve"> </w:t>
      </w:r>
      <w:r w:rsidRPr="0044266E">
        <w:rPr>
          <w:b/>
          <w:bCs/>
        </w:rPr>
        <w:t>Motion Blur &amp; Depth of Field</w:t>
      </w:r>
      <w:r w:rsidRPr="0044266E">
        <w:t xml:space="preserve"> – To enhance speed and cinematic quality</w:t>
      </w:r>
      <w:r w:rsidRPr="0044266E">
        <w:br/>
      </w:r>
      <w:r w:rsidRPr="0044266E">
        <w:rPr>
          <w:rFonts w:ascii="Segoe UI Emoji" w:hAnsi="Segoe UI Emoji" w:cs="Segoe UI Emoji"/>
        </w:rPr>
        <w:lastRenderedPageBreak/>
        <w:t>🔹</w:t>
      </w:r>
      <w:r w:rsidRPr="0044266E">
        <w:t xml:space="preserve"> </w:t>
      </w:r>
      <w:r w:rsidRPr="0044266E">
        <w:rPr>
          <w:b/>
          <w:bCs/>
        </w:rPr>
        <w:t>Particle Effects</w:t>
      </w:r>
      <w:r w:rsidRPr="0044266E">
        <w:t xml:space="preserve"> – Dust trails, tire smoke</w:t>
      </w:r>
      <w:r w:rsidRPr="0044266E">
        <w:br/>
      </w:r>
      <w:r w:rsidRPr="0044266E">
        <w:rPr>
          <w:rFonts w:ascii="Segoe UI Emoji" w:hAnsi="Segoe UI Emoji" w:cs="Segoe UI Emoji"/>
        </w:rPr>
        <w:t>🔹</w:t>
      </w:r>
      <w:r w:rsidRPr="0044266E">
        <w:t xml:space="preserve"> </w:t>
      </w:r>
      <w:r w:rsidRPr="0044266E">
        <w:rPr>
          <w:b/>
          <w:bCs/>
        </w:rPr>
        <w:t>Color Grading &amp; VFX</w:t>
      </w:r>
      <w:r w:rsidRPr="0044266E">
        <w:t xml:space="preserve"> – For a dramatic and high-action visual tone</w:t>
      </w:r>
    </w:p>
    <w:p w14:paraId="5786BFDF" w14:textId="4A26515E" w:rsidR="0044266E" w:rsidRDefault="00000000" w:rsidP="0044266E">
      <w:pPr>
        <w:pStyle w:val="BodyText"/>
      </w:pPr>
      <w:r>
        <w:rPr>
          <w:rFonts w:ascii="Segoe UI Emoji" w:hAnsi="Segoe UI Emoji" w:cs="Segoe UI Emoji"/>
        </w:rPr>
        <w:t>🌍</w:t>
      </w:r>
      <w:r>
        <w:t xml:space="preserve"> Live Link</w:t>
      </w:r>
      <w:r w:rsidR="0044266E">
        <w:t xml:space="preserve">: </w:t>
      </w:r>
      <w:hyperlink r:id="rId10" w:history="1">
        <w:r w:rsidR="0044266E" w:rsidRPr="0044266E">
          <w:rPr>
            <w:rStyle w:val="Hyperlink"/>
          </w:rPr>
          <w:t>https://www.behance.net/gallery/217011937/THE-CHASE-Teaser-BLENDER-AFTER-FX-COMING-SOON</w:t>
        </w:r>
      </w:hyperlink>
    </w:p>
    <w:p w14:paraId="677BB736" w14:textId="1322113D" w:rsidR="00BC665E" w:rsidRDefault="00000000">
      <w:pPr>
        <w:pStyle w:val="Heading2"/>
      </w:pPr>
      <w:r>
        <w:t>Certifications &amp; Achievements</w:t>
      </w:r>
    </w:p>
    <w:p w14:paraId="30528CEC" w14:textId="1C900717" w:rsidR="00BC665E" w:rsidRDefault="00000000">
      <w:pPr>
        <w:pStyle w:val="BodyText"/>
      </w:pPr>
      <w:r>
        <w:t>📜</w:t>
      </w:r>
      <w:r w:rsidR="0044266E">
        <w:t>TOPS</w:t>
      </w:r>
      <w:r>
        <w:t xml:space="preserve"> </w:t>
      </w:r>
      <w:r w:rsidR="0044266E">
        <w:t xml:space="preserve">Certification in leadership and initiative </w:t>
      </w:r>
    </w:p>
    <w:p w14:paraId="69F508DB" w14:textId="77777777" w:rsidR="00BC665E" w:rsidRDefault="00000000">
      <w:pPr>
        <w:pStyle w:val="Heading2"/>
      </w:pPr>
      <w:r>
        <w:t>Strengths</w:t>
      </w:r>
    </w:p>
    <w:p w14:paraId="7861B291" w14:textId="77777777" w:rsidR="00BC665E" w:rsidRDefault="00000000">
      <w:pPr>
        <w:pStyle w:val="BodyText"/>
      </w:pPr>
      <w:r>
        <w:t>✔ Strong analytical and problem-solving skills.</w:t>
      </w:r>
    </w:p>
    <w:p w14:paraId="570C4BED" w14:textId="77777777" w:rsidR="00BC665E" w:rsidRDefault="00000000">
      <w:pPr>
        <w:pStyle w:val="BodyText"/>
      </w:pPr>
      <w:r>
        <w:t>✔ Ability to quickly learn new technologies.</w:t>
      </w:r>
    </w:p>
    <w:p w14:paraId="0DC9A8A1" w14:textId="77777777" w:rsidR="00BC665E" w:rsidRDefault="00000000">
      <w:pPr>
        <w:pStyle w:val="BodyText"/>
      </w:pPr>
      <w:r>
        <w:t>✔ Excellent collaboration and teamwork.</w:t>
      </w:r>
    </w:p>
    <w:p w14:paraId="0C56E0B0" w14:textId="77777777" w:rsidR="00BC665E" w:rsidRDefault="00000000">
      <w:pPr>
        <w:pStyle w:val="BodyText"/>
      </w:pPr>
      <w:r>
        <w:t>✔ Detail-oriented approach to development and debugging.</w:t>
      </w:r>
    </w:p>
    <w:p w14:paraId="7BF67C40" w14:textId="77777777" w:rsidR="00BC665E" w:rsidRDefault="00000000">
      <w:pPr>
        <w:pStyle w:val="Heading2"/>
      </w:pPr>
      <w:r>
        <w:t>Personal Information</w:t>
      </w:r>
    </w:p>
    <w:p w14:paraId="3A09ABEB" w14:textId="77777777" w:rsidR="00BC665E" w:rsidRDefault="00000000">
      <w:pPr>
        <w:pStyle w:val="BodyText"/>
      </w:pPr>
      <w:r>
        <w:t>🗣 Languages Known: English, Hindi, Gujarati</w:t>
      </w:r>
    </w:p>
    <w:p w14:paraId="20153C33" w14:textId="77777777" w:rsidR="00BC665E" w:rsidRDefault="00000000">
      <w:pPr>
        <w:pStyle w:val="BodyText"/>
      </w:pPr>
      <w:r>
        <w:t>🎯 Hobbies: [List relevant hobbies]</w:t>
      </w:r>
    </w:p>
    <w:p w14:paraId="69B34498" w14:textId="77777777" w:rsidR="00BC665E" w:rsidRDefault="00000000">
      <w:pPr>
        <w:pStyle w:val="Heading2"/>
      </w:pPr>
      <w:r>
        <w:t>Declaration</w:t>
      </w:r>
    </w:p>
    <w:p w14:paraId="1D5B73C8" w14:textId="77777777" w:rsidR="00BC665E" w:rsidRDefault="00000000">
      <w:pPr>
        <w:pStyle w:val="BodyText"/>
      </w:pPr>
      <w:r>
        <w:t>I hereby declare that the information provided above is accurate to the best of my knowledge and belief.</w:t>
      </w:r>
    </w:p>
    <w:sectPr w:rsidR="00BC66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3624429">
    <w:abstractNumId w:val="8"/>
  </w:num>
  <w:num w:numId="2" w16cid:durableId="638849686">
    <w:abstractNumId w:val="6"/>
  </w:num>
  <w:num w:numId="3" w16cid:durableId="526255875">
    <w:abstractNumId w:val="5"/>
  </w:num>
  <w:num w:numId="4" w16cid:durableId="668143271">
    <w:abstractNumId w:val="4"/>
  </w:num>
  <w:num w:numId="5" w16cid:durableId="645816056">
    <w:abstractNumId w:val="7"/>
  </w:num>
  <w:num w:numId="6" w16cid:durableId="535050332">
    <w:abstractNumId w:val="3"/>
  </w:num>
  <w:num w:numId="7" w16cid:durableId="1500925959">
    <w:abstractNumId w:val="2"/>
  </w:num>
  <w:num w:numId="8" w16cid:durableId="784345803">
    <w:abstractNumId w:val="1"/>
  </w:num>
  <w:num w:numId="9" w16cid:durableId="86830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4AEA"/>
    <w:rsid w:val="0029639D"/>
    <w:rsid w:val="00326F90"/>
    <w:rsid w:val="0044266E"/>
    <w:rsid w:val="005756FC"/>
    <w:rsid w:val="006C6D4E"/>
    <w:rsid w:val="006E376C"/>
    <w:rsid w:val="008E15DA"/>
    <w:rsid w:val="00AA1D8D"/>
    <w:rsid w:val="00B32C54"/>
    <w:rsid w:val="00B47730"/>
    <w:rsid w:val="00B74E62"/>
    <w:rsid w:val="00BC665E"/>
    <w:rsid w:val="00C36EDE"/>
    <w:rsid w:val="00CB0664"/>
    <w:rsid w:val="00D56FCA"/>
    <w:rsid w:val="00D773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6B63C"/>
  <w14:defaultImageDpi w14:val="300"/>
  <w15:docId w15:val="{6F277EBC-EE9D-417F-9318-B18563D8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56FCA"/>
    <w:rPr>
      <w:color w:val="0000FF" w:themeColor="hyperlink"/>
      <w:u w:val="single"/>
    </w:rPr>
  </w:style>
  <w:style w:type="character" w:styleId="UnresolvedMention">
    <w:name w:val="Unresolved Mention"/>
    <w:basedOn w:val="DefaultParagraphFont"/>
    <w:uiPriority w:val="99"/>
    <w:semiHidden/>
    <w:unhideWhenUsed/>
    <w:rsid w:val="00D56FCA"/>
    <w:rPr>
      <w:color w:val="605E5C"/>
      <w:shd w:val="clear" w:color="auto" w:fill="E1DFDD"/>
    </w:rPr>
  </w:style>
  <w:style w:type="character" w:styleId="FollowedHyperlink">
    <w:name w:val="FollowedHyperlink"/>
    <w:basedOn w:val="DefaultParagraphFont"/>
    <w:uiPriority w:val="99"/>
    <w:semiHidden/>
    <w:unhideWhenUsed/>
    <w:rsid w:val="004426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845219">
      <w:bodyDiv w:val="1"/>
      <w:marLeft w:val="0"/>
      <w:marRight w:val="0"/>
      <w:marTop w:val="0"/>
      <w:marBottom w:val="0"/>
      <w:divBdr>
        <w:top w:val="none" w:sz="0" w:space="0" w:color="auto"/>
        <w:left w:val="none" w:sz="0" w:space="0" w:color="auto"/>
        <w:bottom w:val="none" w:sz="0" w:space="0" w:color="auto"/>
        <w:right w:val="none" w:sz="0" w:space="0" w:color="auto"/>
      </w:divBdr>
    </w:div>
    <w:div w:id="1844279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gallery/220544337/3D-Diamond-Ring-Animation-BLENDER-AFTERFX" TargetMode="External"/><Relationship Id="rId3" Type="http://schemas.openxmlformats.org/officeDocument/2006/relationships/styles" Target="styles.xml"/><Relationship Id="rId7" Type="http://schemas.openxmlformats.org/officeDocument/2006/relationships/hyperlink" Target="https://www.behance.net/RegenFX_Studi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kavya-shah-257b6a31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ehance.net/gallery/217011937/THE-CHASE-Teaser-BLENDER-AFTER-FX-COMING-SOON" TargetMode="External"/><Relationship Id="rId4" Type="http://schemas.openxmlformats.org/officeDocument/2006/relationships/settings" Target="settings.xml"/><Relationship Id="rId9" Type="http://schemas.openxmlformats.org/officeDocument/2006/relationships/hyperlink" Target="https://www.behance.net/gallery/224914197/Sneaker-showcase-advertisement-AFTER-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DEAD POOL</cp:lastModifiedBy>
  <cp:revision>2</cp:revision>
  <dcterms:created xsi:type="dcterms:W3CDTF">2025-05-13T16:56:00Z</dcterms:created>
  <dcterms:modified xsi:type="dcterms:W3CDTF">2025-05-13T16:56:00Z</dcterms:modified>
  <cp:category/>
</cp:coreProperties>
</file>